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كود صفحة HTML - نظام ليبيانا للاتصالات</w:t>
      </w:r>
    </w:p>
    <w:p>
      <w:r>
        <w:rPr>
          <w:rFonts w:ascii="Courier New" w:hAnsi="Courier New"/>
          <w:sz w:val="18"/>
        </w:rPr>
        <w:t>&lt;html lang="ar"&gt;</w:t>
      </w:r>
    </w:p>
    <w:p>
      <w:r>
        <w:rPr>
          <w:rFonts w:ascii="Courier New" w:hAnsi="Courier New"/>
          <w:sz w:val="18"/>
        </w:rPr>
        <w:t>&lt;head&gt;</w:t>
      </w:r>
    </w:p>
    <w:p>
      <w:r>
        <w:rPr>
          <w:rFonts w:ascii="Courier New" w:hAnsi="Courier New"/>
          <w:sz w:val="18"/>
        </w:rPr>
        <w:t>&lt;meta charset="UTF-8" /&gt;</w:t>
      </w:r>
    </w:p>
    <w:p>
      <w:r>
        <w:rPr>
          <w:rFonts w:ascii="Courier New" w:hAnsi="Courier New"/>
          <w:sz w:val="18"/>
        </w:rPr>
        <w:t>&lt;title&gt;نظام ليبيانا للاتصالات&lt;/title&gt;</w:t>
      </w:r>
    </w:p>
    <w:p>
      <w:r>
        <w:rPr>
          <w:rFonts w:ascii="Courier New" w:hAnsi="Courier New"/>
          <w:sz w:val="18"/>
        </w:rPr>
        <w:t>&lt;style&gt;</w:t>
      </w:r>
    </w:p>
    <w:p>
      <w:r>
        <w:rPr>
          <w:rFonts w:ascii="Courier New" w:hAnsi="Courier New"/>
          <w:sz w:val="18"/>
        </w:rPr>
        <w:t>/* التنسيقات الأساسية */</w:t>
      </w:r>
    </w:p>
    <w:p>
      <w:r>
        <w:rPr>
          <w:rFonts w:ascii="Courier New" w:hAnsi="Courier New"/>
          <w:sz w:val="18"/>
        </w:rPr>
        <w:t>body {</w:t>
      </w:r>
    </w:p>
    <w:p>
      <w:r>
        <w:rPr>
          <w:rFonts w:ascii="Courier New" w:hAnsi="Courier New"/>
          <w:sz w:val="18"/>
        </w:rPr>
        <w:t xml:space="preserve">  font-family: "Arial", sans-serif;</w:t>
      </w:r>
    </w:p>
    <w:p>
      <w:r>
        <w:rPr>
          <w:rFonts w:ascii="Courier New" w:hAnsi="Courier New"/>
          <w:sz w:val="18"/>
        </w:rPr>
        <w:t xml:space="preserve">  background-color: #f2f2f2;</w:t>
      </w:r>
    </w:p>
    <w:p>
      <w:r>
        <w:rPr>
          <w:rFonts w:ascii="Courier New" w:hAnsi="Courier New"/>
          <w:sz w:val="18"/>
        </w:rPr>
        <w:t xml:space="preserve">  margin: 0;</w:t>
      </w:r>
    </w:p>
    <w:p>
      <w:r>
        <w:rPr>
          <w:rFonts w:ascii="Courier New" w:hAnsi="Courier New"/>
          <w:sz w:val="18"/>
        </w:rPr>
        <w:t xml:space="preserve">  padding: 20px;</w:t>
      </w:r>
    </w:p>
    <w:p>
      <w:r>
        <w:rPr>
          <w:rFonts w:ascii="Courier New" w:hAnsi="Courier New"/>
          <w:sz w:val="18"/>
        </w:rPr>
        <w:t xml:space="preserve">  max-width: 800px;</w:t>
      </w:r>
    </w:p>
    <w:p>
      <w:r>
        <w:rPr>
          <w:rFonts w:ascii="Courier New" w:hAnsi="Courier New"/>
          <w:sz w:val="18"/>
        </w:rPr>
        <w:t xml:space="preserve">  margin-left:auto; margin-right:auto;</w:t>
      </w:r>
    </w:p>
    <w:p>
      <w:r>
        <w:rPr>
          <w:rFonts w:ascii="Courier New" w:hAnsi="Courier New"/>
          <w:sz w:val="18"/>
        </w:rPr>
        <w:t xml:space="preserve">  direction: rtl;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/* عنوان الصفحة */</w:t>
      </w:r>
    </w:p>
    <w:p>
      <w:r>
        <w:rPr>
          <w:rFonts w:ascii="Courier New" w:hAnsi="Courier New"/>
          <w:sz w:val="18"/>
        </w:rPr>
        <w:t>h1 {</w:t>
      </w:r>
    </w:p>
    <w:p>
      <w:r>
        <w:rPr>
          <w:rFonts w:ascii="Courier New" w:hAnsi="Courier New"/>
          <w:sz w:val="18"/>
        </w:rPr>
        <w:t xml:space="preserve">  text-align: center;</w:t>
      </w:r>
    </w:p>
    <w:p>
      <w:r>
        <w:rPr>
          <w:rFonts w:ascii="Courier New" w:hAnsi="Courier New"/>
          <w:sz w:val="18"/>
        </w:rPr>
        <w:t xml:space="preserve">  background-color: #800080;</w:t>
      </w:r>
    </w:p>
    <w:p>
      <w:r>
        <w:rPr>
          <w:rFonts w:ascii="Courier New" w:hAnsi="Courier New"/>
          <w:sz w:val="18"/>
        </w:rPr>
        <w:t xml:space="preserve">  padding: 10px;</w:t>
      </w:r>
    </w:p>
    <w:p>
      <w:r>
        <w:rPr>
          <w:rFonts w:ascii="Courier New" w:hAnsi="Courier New"/>
          <w:sz w:val="18"/>
        </w:rPr>
        <w:t xml:space="preserve">  color: #fff;</w:t>
      </w:r>
    </w:p>
    <w:p>
      <w:r>
        <w:rPr>
          <w:rFonts w:ascii="Courier New" w:hAnsi="Courier New"/>
          <w:sz w:val="18"/>
        </w:rPr>
        <w:t xml:space="preserve">  border-radius: 10px;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/* عناوين الأقسام */</w:t>
      </w:r>
    </w:p>
    <w:p>
      <w:r>
        <w:rPr>
          <w:rFonts w:ascii="Courier New" w:hAnsi="Courier New"/>
          <w:sz w:val="18"/>
        </w:rPr>
        <w:t>h2 {</w:t>
      </w:r>
    </w:p>
    <w:p>
      <w:r>
        <w:rPr>
          <w:rFonts w:ascii="Courier New" w:hAnsi="Courier New"/>
          <w:sz w:val="18"/>
        </w:rPr>
        <w:t xml:space="preserve">  text-align: center;</w:t>
      </w:r>
    </w:p>
    <w:p>
      <w:r>
        <w:rPr>
          <w:rFonts w:ascii="Courier New" w:hAnsi="Courier New"/>
          <w:sz w:val="18"/>
        </w:rPr>
        <w:t xml:space="preserve">  margin-top: 20px;</w:t>
      </w:r>
    </w:p>
    <w:p>
      <w:r>
        <w:rPr>
          <w:rFonts w:ascii="Courier New" w:hAnsi="Courier New"/>
          <w:sz w:val="18"/>
        </w:rPr>
        <w:t xml:space="preserve">  color: #00AEEF;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/* عرض الكروت */</w:t>
      </w:r>
    </w:p>
    <w:p>
      <w:r>
        <w:rPr>
          <w:rFonts w:ascii="Courier New" w:hAnsi="Courier New"/>
          <w:sz w:val="18"/>
        </w:rPr>
        <w:t>#carts {</w:t>
      </w:r>
    </w:p>
    <w:p>
      <w:r>
        <w:rPr>
          <w:rFonts w:ascii="Courier New" w:hAnsi="Courier New"/>
          <w:sz w:val="18"/>
        </w:rPr>
        <w:t xml:space="preserve">  display: block;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.cards-container {</w:t>
      </w:r>
    </w:p>
    <w:p>
      <w:r>
        <w:rPr>
          <w:rFonts w:ascii="Courier New" w:hAnsi="Courier New"/>
          <w:sz w:val="18"/>
        </w:rPr>
        <w:t xml:space="preserve">  display: flex;</w:t>
      </w:r>
    </w:p>
    <w:p>
      <w:r>
        <w:rPr>
          <w:rFonts w:ascii="Courier New" w:hAnsi="Courier New"/>
          <w:sz w:val="18"/>
        </w:rPr>
        <w:t xml:space="preserve">  flex-wrap: wrap;</w:t>
      </w:r>
    </w:p>
    <w:p>
      <w:r>
        <w:rPr>
          <w:rFonts w:ascii="Courier New" w:hAnsi="Courier New"/>
          <w:sz w:val="18"/>
        </w:rPr>
        <w:t xml:space="preserve">  justify-content: center;</w:t>
      </w:r>
    </w:p>
    <w:p>
      <w:r>
        <w:rPr>
          <w:rFonts w:ascii="Courier New" w:hAnsi="Courier New"/>
          <w:sz w:val="18"/>
        </w:rPr>
        <w:t xml:space="preserve">  gap: 15px;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.card {</w:t>
      </w:r>
    </w:p>
    <w:p>
      <w:r>
        <w:rPr>
          <w:rFonts w:ascii="Courier New" w:hAnsi="Courier New"/>
          <w:sz w:val="18"/>
        </w:rPr>
        <w:t xml:space="preserve">  cursor: pointer;</w:t>
      </w:r>
    </w:p>
    <w:p>
      <w:r>
        <w:rPr>
          <w:rFonts w:ascii="Courier New" w:hAnsi="Courier New"/>
          <w:sz w:val="18"/>
        </w:rPr>
        <w:t xml:space="preserve">  border-radius: 10px;</w:t>
      </w:r>
    </w:p>
    <w:p>
      <w:r>
        <w:rPr>
          <w:rFonts w:ascii="Courier New" w:hAnsi="Courier New"/>
          <w:sz w:val="18"/>
        </w:rPr>
        <w:t xml:space="preserve">  overflow: hidden;</w:t>
      </w:r>
    </w:p>
    <w:p>
      <w:r>
        <w:rPr>
          <w:rFonts w:ascii="Courier New" w:hAnsi="Courier New"/>
          <w:sz w:val="18"/>
        </w:rPr>
        <w:t xml:space="preserve">  box-shadow: 0 4px 8px rgba(0,0,0,0.1);</w:t>
      </w:r>
    </w:p>
    <w:p>
      <w:r>
        <w:rPr>
          <w:rFonts w:ascii="Courier New" w:hAnsi="Courier New"/>
          <w:sz w:val="18"/>
        </w:rPr>
        <w:t xml:space="preserve">  width: 180px;</w:t>
      </w:r>
    </w:p>
    <w:p>
      <w:r>
        <w:rPr>
          <w:rFonts w:ascii="Courier New" w:hAnsi="Courier New"/>
          <w:sz w:val="18"/>
        </w:rPr>
        <w:t xml:space="preserve">  background-color: #fff;</w:t>
      </w:r>
    </w:p>
    <w:p>
      <w:r>
        <w:rPr>
          <w:rFonts w:ascii="Courier New" w:hAnsi="Courier New"/>
          <w:sz w:val="18"/>
        </w:rPr>
        <w:t xml:space="preserve">  transition: transform 0.2s, box-shadow 0.2s;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.card:hover {</w:t>
      </w:r>
    </w:p>
    <w:p>
      <w:r>
        <w:rPr>
          <w:rFonts w:ascii="Courier New" w:hAnsi="Courier New"/>
          <w:sz w:val="18"/>
        </w:rPr>
        <w:t xml:space="preserve">  transform: scale(1.05);</w:t>
      </w:r>
    </w:p>
    <w:p>
      <w:r>
        <w:rPr>
          <w:rFonts w:ascii="Courier New" w:hAnsi="Courier New"/>
          <w:sz w:val="18"/>
        </w:rPr>
        <w:t xml:space="preserve">  box-shadow: 0 8px 16px rgba(0,0,0,0.2);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.card img {</w:t>
      </w:r>
    </w:p>
    <w:p>
      <w:r>
        <w:rPr>
          <w:rFonts w:ascii="Courier New" w:hAnsi="Courier New"/>
          <w:sz w:val="18"/>
        </w:rPr>
        <w:t xml:space="preserve">  width: 180px;</w:t>
      </w:r>
    </w:p>
    <w:p>
      <w:r>
        <w:rPr>
          <w:rFonts w:ascii="Courier New" w:hAnsi="Courier New"/>
          <w:sz w:val="18"/>
        </w:rPr>
        <w:t xml:space="preserve">  height: auto;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/* نماذج الإدخال */</w:t>
      </w:r>
    </w:p>
    <w:p>
      <w:r>
        <w:rPr>
          <w:rFonts w:ascii="Courier New" w:hAnsi="Courier New"/>
          <w:sz w:val="18"/>
        </w:rPr>
        <w:t>#inputSection, #otpSection, #statusSection {</w:t>
      </w:r>
    </w:p>
    <w:p>
      <w:r>
        <w:rPr>
          <w:rFonts w:ascii="Courier New" w:hAnsi="Courier New"/>
          <w:sz w:val="18"/>
        </w:rPr>
        <w:t xml:space="preserve">  display: none;</w:t>
      </w:r>
    </w:p>
    <w:p>
      <w:r>
        <w:rPr>
          <w:rFonts w:ascii="Courier New" w:hAnsi="Courier New"/>
          <w:sz w:val="18"/>
        </w:rPr>
        <w:t xml:space="preserve">  margin-top: 20px;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#inputSection, #otpSection {</w:t>
      </w:r>
    </w:p>
    <w:p>
      <w:r>
        <w:rPr>
          <w:rFonts w:ascii="Courier New" w:hAnsi="Courier New"/>
          <w:sz w:val="18"/>
        </w:rPr>
        <w:t xml:space="preserve">  background-color: #fff;</w:t>
      </w:r>
    </w:p>
    <w:p>
      <w:r>
        <w:rPr>
          <w:rFonts w:ascii="Courier New" w:hAnsi="Courier New"/>
          <w:sz w:val="18"/>
        </w:rPr>
        <w:t xml:space="preserve">  padding: 20px;</w:t>
      </w:r>
    </w:p>
    <w:p>
      <w:r>
        <w:rPr>
          <w:rFonts w:ascii="Courier New" w:hAnsi="Courier New"/>
          <w:sz w:val="18"/>
        </w:rPr>
        <w:t xml:space="preserve">  border-radius: 10px;</w:t>
      </w:r>
    </w:p>
    <w:p>
      <w:r>
        <w:rPr>
          <w:rFonts w:ascii="Courier New" w:hAnsi="Courier New"/>
          <w:sz w:val="18"/>
        </w:rPr>
        <w:t xml:space="preserve">  box-shadow: 0 4px 8px rgba(0,0,0,0.1);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#inputSection input, #otpSection input {</w:t>
      </w:r>
    </w:p>
    <w:p>
      <w:r>
        <w:rPr>
          <w:rFonts w:ascii="Courier New" w:hAnsi="Courier New"/>
          <w:sz w:val="18"/>
        </w:rPr>
        <w:t xml:space="preserve">  width: 100%;</w:t>
      </w:r>
    </w:p>
    <w:p>
      <w:r>
        <w:rPr>
          <w:rFonts w:ascii="Courier New" w:hAnsi="Courier New"/>
          <w:sz w:val="18"/>
        </w:rPr>
        <w:t xml:space="preserve">  padding: 8px;</w:t>
      </w:r>
    </w:p>
    <w:p>
      <w:r>
        <w:rPr>
          <w:rFonts w:ascii="Courier New" w:hAnsi="Courier New"/>
          <w:sz w:val="18"/>
        </w:rPr>
        <w:t xml:space="preserve">  margin-top: 5px;</w:t>
      </w:r>
    </w:p>
    <w:p>
      <w:r>
        <w:rPr>
          <w:rFonts w:ascii="Courier New" w:hAnsi="Courier New"/>
          <w:sz w:val="18"/>
        </w:rPr>
        <w:t xml:space="preserve">  margin-bottom: 15px;</w:t>
      </w:r>
    </w:p>
    <w:p>
      <w:r>
        <w:rPr>
          <w:rFonts w:ascii="Courier New" w:hAnsi="Courier New"/>
          <w:sz w:val="18"/>
        </w:rPr>
        <w:t xml:space="preserve">  border-radius: 5px;</w:t>
      </w:r>
    </w:p>
    <w:p>
      <w:r>
        <w:rPr>
          <w:rFonts w:ascii="Courier New" w:hAnsi="Courier New"/>
          <w:sz w:val="18"/>
        </w:rPr>
        <w:t xml:space="preserve">  border: 1px solid #ccc;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button, .btn {</w:t>
      </w:r>
    </w:p>
    <w:p>
      <w:r>
        <w:rPr>
          <w:rFonts w:ascii="Courier New" w:hAnsi="Courier New"/>
          <w:sz w:val="18"/>
        </w:rPr>
        <w:t xml:space="preserve">  width: 100%;</w:t>
      </w:r>
    </w:p>
    <w:p>
      <w:r>
        <w:rPr>
          <w:rFonts w:ascii="Courier New" w:hAnsi="Courier New"/>
          <w:sz w:val="18"/>
        </w:rPr>
        <w:t xml:space="preserve">  padding: 10px;</w:t>
      </w:r>
    </w:p>
    <w:p>
      <w:r>
        <w:rPr>
          <w:rFonts w:ascii="Courier New" w:hAnsi="Courier New"/>
          <w:sz w:val="18"/>
        </w:rPr>
        <w:t xml:space="preserve">  background-color: #800080;</w:t>
      </w:r>
    </w:p>
    <w:p>
      <w:r>
        <w:rPr>
          <w:rFonts w:ascii="Courier New" w:hAnsi="Courier New"/>
          <w:sz w:val="18"/>
        </w:rPr>
        <w:t xml:space="preserve">  color: #fff;</w:t>
      </w:r>
    </w:p>
    <w:p>
      <w:r>
        <w:rPr>
          <w:rFonts w:ascii="Courier New" w:hAnsi="Courier New"/>
          <w:sz w:val="18"/>
        </w:rPr>
        <w:t xml:space="preserve">  border: none;</w:t>
      </w:r>
    </w:p>
    <w:p>
      <w:r>
        <w:rPr>
          <w:rFonts w:ascii="Courier New" w:hAnsi="Courier New"/>
          <w:sz w:val="18"/>
        </w:rPr>
        <w:t xml:space="preserve">  border-radius: 5px;</w:t>
      </w:r>
    </w:p>
    <w:p>
      <w:r>
        <w:rPr>
          <w:rFonts w:ascii="Courier New" w:hAnsi="Courier New"/>
          <w:sz w:val="18"/>
        </w:rPr>
        <w:t xml:space="preserve">  cursor: pointer;</w:t>
      </w:r>
    </w:p>
    <w:p>
      <w:r>
        <w:rPr>
          <w:rFonts w:ascii="Courier New" w:hAnsi="Courier New"/>
          <w:sz w:val="18"/>
        </w:rPr>
        <w:t xml:space="preserve">  font-weight: bold;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button:hover, .btn:hover {</w:t>
      </w:r>
    </w:p>
    <w:p>
      <w:r>
        <w:rPr>
          <w:rFonts w:ascii="Courier New" w:hAnsi="Courier New"/>
          <w:sz w:val="18"/>
        </w:rPr>
        <w:t xml:space="preserve">  background-color: #a020f0;</w:t>
      </w:r>
    </w:p>
    <w:p>
      <w:r>
        <w:rPr>
          <w:rFonts w:ascii="Courier New" w:hAnsi="Courier New"/>
          <w:sz w:val="18"/>
        </w:rPr>
        <w:t>}</w:t>
      </w:r>
    </w:p>
    <w:p>
      <w:r>
        <w:rPr>
          <w:rFonts w:ascii="Courier New" w:hAnsi="Courier New"/>
          <w:sz w:val="18"/>
        </w:rPr>
        <w:t>&lt;/style&gt;</w:t>
      </w:r>
    </w:p>
    <w:p>
      <w:r>
        <w:rPr>
          <w:rFonts w:ascii="Courier New" w:hAnsi="Courier New"/>
          <w:sz w:val="18"/>
        </w:rPr>
        <w:t>&lt;/head&gt;</w:t>
      </w:r>
    </w:p>
    <w:p>
      <w:r>
        <w:rPr>
          <w:rFonts w:ascii="Courier New" w:hAnsi="Courier New"/>
          <w:sz w:val="18"/>
        </w:rPr>
        <w:t>&lt;body&gt; ... &lt;/body&gt;</w:t>
      </w:r>
    </w:p>
    <w:p>
      <w:r>
        <w:rPr>
          <w:rFonts w:ascii="Courier New" w:hAnsi="Courier New"/>
          <w:sz w:val="18"/>
        </w:rPr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